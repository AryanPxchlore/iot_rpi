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04D" w:rsidRDefault="009A1108">
      <w:pPr>
        <w:pStyle w:val="Title"/>
      </w:pPr>
      <w:r>
        <w:t>SOP: Setting Up DHT11 Sensor on Raspberry Pi with Python 3.11</w:t>
      </w:r>
    </w:p>
    <w:p w:rsidR="0033404D" w:rsidRDefault="009A1108">
      <w:pPr>
        <w:pStyle w:val="Heading1"/>
      </w:pPr>
      <w:r>
        <w:t>Prerequisites</w:t>
      </w:r>
    </w:p>
    <w:p w:rsidR="0033404D" w:rsidRDefault="009A1108">
      <w:r>
        <w:br/>
        <w:t>- Raspberry Pi with internet access and GPIO headers</w:t>
      </w:r>
      <w:r>
        <w:br/>
        <w:t>- DHT11 sensor (3-pin version</w:t>
      </w:r>
      <w:proofErr w:type="gramStart"/>
      <w:r>
        <w:t>)</w:t>
      </w:r>
      <w:proofErr w:type="gramEnd"/>
      <w:r>
        <w:br/>
        <w:t>- Jumper wires</w:t>
      </w:r>
      <w:r>
        <w:br/>
      </w:r>
      <w:r>
        <w:t xml:space="preserve">- Python 3.11 (default in recent </w:t>
      </w:r>
      <w:r>
        <w:t>Raspberry Pi OS)</w:t>
      </w:r>
      <w:r>
        <w:br/>
        <w:t>- Terminal access to Raspberry Pi</w:t>
      </w:r>
      <w:r>
        <w:br/>
      </w:r>
    </w:p>
    <w:p w:rsidR="0033404D" w:rsidRDefault="009A1108">
      <w:pPr>
        <w:pStyle w:val="Heading1"/>
      </w:pPr>
      <w:r>
        <w:t>Step 1: Wiring the DHT11 Sensor</w:t>
      </w:r>
    </w:p>
    <w:p w:rsidR="0033404D" w:rsidRDefault="009A1108">
      <w:r>
        <w:br/>
        <w:t>Connect the DHT11 sensor as follows:</w:t>
      </w:r>
      <w:r>
        <w:br/>
      </w:r>
      <w:r>
        <w:br/>
        <w:t>| DHT11 Pin | Label | Connect To (Raspberry Pi) |</w:t>
      </w:r>
      <w:r>
        <w:br/>
        <w:t>|-----------|-------|----------------------------|</w:t>
      </w:r>
      <w:r>
        <w:br/>
        <w:t>| 1 (Left</w:t>
      </w:r>
      <w:proofErr w:type="gramStart"/>
      <w:r>
        <w:t>)  |</w:t>
      </w:r>
      <w:proofErr w:type="gramEnd"/>
      <w:r>
        <w:t xml:space="preserve"> VCC   | 5V (Pin 2)</w:t>
      </w:r>
      <w:r>
        <w:t xml:space="preserve">                 |</w:t>
      </w:r>
      <w:r>
        <w:br/>
        <w:t>| 2 (Middle)| DATA  | GPIO2 (Pin 3)              |</w:t>
      </w:r>
      <w:r>
        <w:br/>
        <w:t>| 3 (Right) | GND   | GND (Pin 6)                |</w:t>
      </w:r>
      <w:r>
        <w:br/>
      </w:r>
      <w:r>
        <w:br/>
      </w:r>
      <w:r w:rsidRPr="009A1108">
        <w:rPr>
          <w:b/>
          <w:color w:val="365F91" w:themeColor="accent1" w:themeShade="BF"/>
          <w:sz w:val="28"/>
          <w:szCs w:val="28"/>
        </w:rPr>
        <w:t xml:space="preserve">Clone the </w:t>
      </w:r>
      <w:proofErr w:type="spellStart"/>
      <w:r w:rsidRPr="009A1108">
        <w:rPr>
          <w:b/>
          <w:color w:val="365F91" w:themeColor="accent1" w:themeShade="BF"/>
          <w:sz w:val="28"/>
          <w:szCs w:val="28"/>
        </w:rPr>
        <w:t>git</w:t>
      </w:r>
      <w:proofErr w:type="spellEnd"/>
      <w:r w:rsidRPr="009A1108">
        <w:rPr>
          <w:b/>
          <w:color w:val="365F91" w:themeColor="accent1" w:themeShade="BF"/>
          <w:sz w:val="28"/>
          <w:szCs w:val="28"/>
        </w:rPr>
        <w:t xml:space="preserve"> repository:</w:t>
      </w:r>
    </w:p>
    <w:p w:rsidR="009A1108" w:rsidRDefault="009A1108">
      <w:proofErr w:type="spellStart"/>
      <w:proofErr w:type="gramStart"/>
      <w:r>
        <w:t>git</w:t>
      </w:r>
      <w:proofErr w:type="spellEnd"/>
      <w:proofErr w:type="gramEnd"/>
      <w:r>
        <w:t xml:space="preserve"> clone https://github.com/adafruit/Adafruit_Python_DHT.git</w:t>
      </w:r>
      <w:r>
        <w:br/>
      </w:r>
    </w:p>
    <w:p w:rsidR="0033404D" w:rsidRDefault="009A1108">
      <w:pPr>
        <w:pStyle w:val="Heading1"/>
      </w:pPr>
      <w:r>
        <w:t>Step 2: Create a Python Virtual Environment</w:t>
      </w:r>
    </w:p>
    <w:p w:rsidR="0033404D" w:rsidRDefault="009A1108">
      <w:r>
        <w:br/>
      </w:r>
      <w:proofErr w:type="gramStart"/>
      <w:r>
        <w:t>cd</w:t>
      </w:r>
      <w:proofErr w:type="gramEnd"/>
      <w:r>
        <w:t xml:space="preserve"> ~/</w:t>
      </w:r>
      <w:proofErr w:type="spellStart"/>
      <w:r>
        <w:t>Adafruit_Pyth</w:t>
      </w:r>
      <w:r>
        <w:t>on_DHT</w:t>
      </w:r>
      <w:bookmarkStart w:id="0" w:name="_GoBack"/>
      <w:bookmarkEnd w:id="0"/>
      <w:proofErr w:type="spellEnd"/>
      <w:r>
        <w:br/>
        <w:t>python3 -m venv venv</w:t>
      </w:r>
      <w:r>
        <w:br/>
        <w:t>source venv/bin/activate</w:t>
      </w:r>
      <w:r>
        <w:br/>
      </w:r>
    </w:p>
    <w:p w:rsidR="0033404D" w:rsidRDefault="009A1108">
      <w:pPr>
        <w:pStyle w:val="Heading1"/>
      </w:pPr>
      <w:r>
        <w:lastRenderedPageBreak/>
        <w:t>Step 3: Install Required Python Libraries</w:t>
      </w:r>
    </w:p>
    <w:p w:rsidR="0033404D" w:rsidRDefault="009A1108">
      <w:r>
        <w:br/>
        <w:t>pip install adafruit-circuitpython-dht adafruit-blinka lgpio</w:t>
      </w:r>
      <w:r>
        <w:br/>
      </w:r>
    </w:p>
    <w:p w:rsidR="0033404D" w:rsidRDefault="009A1108">
      <w:pPr>
        <w:pStyle w:val="Heading1"/>
      </w:pPr>
      <w:r>
        <w:t>Step 4: Create the Python Script</w:t>
      </w:r>
    </w:p>
    <w:p w:rsidR="0033404D" w:rsidRDefault="009A1108">
      <w:r>
        <w:br/>
        <w:t>nano dht.py</w:t>
      </w:r>
      <w:r>
        <w:br/>
      </w:r>
    </w:p>
    <w:p w:rsidR="0033404D" w:rsidRDefault="009A1108">
      <w:r>
        <w:br/>
        <w:t>Paste the following code:</w:t>
      </w:r>
      <w:r>
        <w:br/>
      </w:r>
    </w:p>
    <w:p w:rsidR="0033404D" w:rsidRDefault="009A1108">
      <w:pPr>
        <w:pStyle w:val="IntenseQuote"/>
      </w:pPr>
      <w:r>
        <w:br/>
        <w:t>import time</w:t>
      </w:r>
      <w:r>
        <w:br/>
        <w:t>import bo</w:t>
      </w:r>
      <w:r>
        <w:t>ard</w:t>
      </w:r>
      <w:r>
        <w:br/>
        <w:t>import adafruit_dht</w:t>
      </w:r>
      <w:r>
        <w:br/>
      </w:r>
      <w:r>
        <w:br/>
        <w:t># Initialize DHT11 on GPIO2</w:t>
      </w:r>
      <w:r>
        <w:br/>
        <w:t>dht_device = adafruit_dht.DHT11(board.D2)</w:t>
      </w:r>
      <w:r>
        <w:br/>
      </w:r>
      <w:r>
        <w:br/>
        <w:t>while True:</w:t>
      </w:r>
      <w:r>
        <w:br/>
        <w:t xml:space="preserve">    try:</w:t>
      </w:r>
      <w:r>
        <w:br/>
        <w:t xml:space="preserve">        temperature = dht_device.temperature</w:t>
      </w:r>
      <w:r>
        <w:br/>
        <w:t xml:space="preserve">        humidity = dht_device.humidity</w:t>
      </w:r>
      <w:r>
        <w:br/>
        <w:t xml:space="preserve">        print(f"Temperature: {temperature}°C    Humidit</w:t>
      </w:r>
      <w:r>
        <w:t>y: {humidity}%")</w:t>
      </w:r>
      <w:r>
        <w:br/>
        <w:t xml:space="preserve">    except RuntimeError as e:</w:t>
      </w:r>
      <w:r>
        <w:br/>
        <w:t xml:space="preserve">        print(f"Error reading DHT11: {e}")</w:t>
      </w:r>
      <w:r>
        <w:br/>
        <w:t xml:space="preserve">    time.sleep(2)</w:t>
      </w:r>
      <w:r>
        <w:br/>
      </w:r>
    </w:p>
    <w:p w:rsidR="0033404D" w:rsidRDefault="009A1108">
      <w:pPr>
        <w:pStyle w:val="Heading1"/>
      </w:pPr>
      <w:r>
        <w:t>Step 5: Run the Script</w:t>
      </w:r>
    </w:p>
    <w:p w:rsidR="0033404D" w:rsidRDefault="009A1108">
      <w:r>
        <w:br/>
        <w:t>source venv/bin/activate</w:t>
      </w:r>
      <w:r>
        <w:br/>
        <w:t>python dht.py</w:t>
      </w:r>
      <w:r>
        <w:br/>
      </w:r>
    </w:p>
    <w:p w:rsidR="0033404D" w:rsidRDefault="009A1108">
      <w:pPr>
        <w:pStyle w:val="Heading1"/>
      </w:pPr>
      <w:r>
        <w:lastRenderedPageBreak/>
        <w:t>Step 6: Exit and Clean Up</w:t>
      </w:r>
    </w:p>
    <w:p w:rsidR="0033404D" w:rsidRDefault="009A1108">
      <w:r>
        <w:br/>
        <w:t>To stop the script: CTRL + C</w:t>
      </w:r>
      <w:r>
        <w:br/>
        <w:t>To deactivate the environme</w:t>
      </w:r>
      <w:r>
        <w:t>nt: deactivate</w:t>
      </w:r>
      <w:r>
        <w:br/>
      </w:r>
    </w:p>
    <w:p w:rsidR="0033404D" w:rsidRDefault="009A1108">
      <w:pPr>
        <w:pStyle w:val="Heading1"/>
      </w:pPr>
      <w:r>
        <w:t>Troubleshooting Tips</w:t>
      </w:r>
    </w:p>
    <w:p w:rsidR="0033404D" w:rsidRDefault="009A1108">
      <w:r>
        <w:br/>
        <w:t>| Problem                        | Solution |</w:t>
      </w:r>
      <w:r>
        <w:br/>
        <w:t>|-------------------------------|----------|</w:t>
      </w:r>
      <w:r>
        <w:br/>
        <w:t>| DHT sensor not found          | Check wiring, use 5V for VCC, verify GPIO pin |</w:t>
      </w:r>
      <w:r>
        <w:br/>
        <w:t>| No output or stuck readings   | Add pull-up</w:t>
      </w:r>
      <w:r>
        <w:t xml:space="preserve"> resistor, try another GPIO pin |</w:t>
      </w:r>
      <w:r>
        <w:br/>
        <w:t>| ModuleNotFoundError: lgpio    | pip install lgpio inside virtual environment |</w:t>
      </w:r>
      <w:r>
        <w:br/>
      </w:r>
    </w:p>
    <w:p w:rsidR="0033404D" w:rsidRDefault="009A1108">
      <w:r>
        <w:br/>
        <w:t>Before creating the virtual environment, clone the Adafruit DHT Python library repository:</w:t>
      </w:r>
      <w:r>
        <w:br/>
      </w:r>
    </w:p>
    <w:p w:rsidR="0033404D" w:rsidRDefault="009A1108">
      <w:pPr>
        <w:pStyle w:val="IntenseQuote"/>
      </w:pPr>
      <w:r>
        <w:br/>
      </w:r>
      <w:proofErr w:type="gramStart"/>
      <w:r>
        <w:t>cd</w:t>
      </w:r>
      <w:proofErr w:type="gramEnd"/>
      <w:r>
        <w:t xml:space="preserve"> </w:t>
      </w:r>
      <w:proofErr w:type="spellStart"/>
      <w:r>
        <w:t>Adafruit_Python_DHT</w:t>
      </w:r>
      <w:proofErr w:type="spellEnd"/>
      <w:r>
        <w:br/>
      </w:r>
    </w:p>
    <w:sectPr w:rsidR="003340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04D"/>
    <w:rsid w:val="009A11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7EE4AA0-FA0A-4BDA-B99E-8EFAE668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AA1D02-4800-4A76-8285-5EEEE1C07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2025-07-21T07:21:00Z</dcterms:modified>
  <cp:category/>
</cp:coreProperties>
</file>